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</w:tblPr>
      <w:tblGrid>
        <w:gridCol/>
      </w:tblGrid>
      <w:tr>
        <w:tc>
          <w:p>
            <w:r>
              <w:t>0:00:03.060,0:00:06.040</w:t>
            </w:r>
          </w:p>
        </w:tc>
      </w:tr>
      <w:tr>
        <w:tc>
          <w:p>
            <w:r>
              <w:t>The book of Genesis is the first book of the Bible.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0:00:06.040,0:00:09.520</w:t>
            </w:r>
          </w:p>
        </w:tc>
      </w:tr>
      <w:tr>
        <w:tc>
          <w:p>
            <w:r>
              <w:t>Its story line divides into two main parts.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0:00:09.520,0:00:13.320</w:t>
            </w:r>
          </w:p>
        </w:tc>
      </w:tr>
      <w:tr>
        <w:tc>
          <w:p>
            <w:r>
              <w:t>There are chapters 1-11 which tell the story of God and the whole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0:00:13.320,0:00:19.000</w:t>
            </w:r>
          </w:p>
        </w:tc>
      </w:tr>
      <w:tr>
        <w:tc>
          <w:p>
            <w:r>
              <w:t>Then there are chapters 12-50 which zoom in and tell the story of God and just one man, Abraham,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0:00:19.000,0:00:20.560</w:t>
            </w:r>
          </w:p>
        </w:tc>
      </w:tr>
      <w:tr>
        <w:tc>
          <w:p>
            <w:r>
              <w:t>and then his family.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0:00:20.560,0:00:25.340</w:t>
            </w:r>
          </w:p>
        </w:tc>
      </w:tr>
      <w:tr>
        <w:tc>
          <w:p>
            <w:r>
              <w:t>These two parts are connected by a hinge story at the beginning of chapter 12.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0:00:25.340,0:00:30.500</w:t>
            </w:r>
          </w:p>
        </w:tc>
      </w:tr>
      <w:tr>
        <w:tc>
          <w:p>
            <w:r>
              <w:t xml:space="preserve">This design gives us a clue as to how to understand the message of the book as a whole 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0:00:30.500,0:00:33.500</w:t>
            </w:r>
          </w:p>
        </w:tc>
      </w:tr>
      <w:tr>
        <w:tc>
          <w:p>
            <w:r>
              <w:t>and how it introduces the story of the whole Bible.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0:00:33.500,0:00:39.720</w:t>
            </w:r>
          </w:p>
        </w:tc>
      </w:tr>
      <w:tr>
        <w:tc>
          <w:p>
            <w:r>
              <w:t>The book begins with God taking the disorder and the darkness described in the second sentence of the Bible.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0:00:39.720,0:00:43.660</w:t>
            </w:r>
          </w:p>
        </w:tc>
      </w:tr>
      <w:tr>
        <w:tc>
          <w:p>
            <w:r>
              <w:t>Out of it, God brings order, beauty and goodness.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0:00:43.660,0:00:46.200</w:t>
            </w:r>
          </w:p>
        </w:tc>
      </w:tr>
      <w:tr>
        <w:tc>
          <w:p>
            <w:r>
              <w:t>He makes a world where life can flourish.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0:00:46.200,0:00:50.380</w:t>
            </w:r>
          </w:p>
        </w:tc>
      </w:tr>
      <w:tr>
        <w:tc>
          <w:p>
            <w:r>
              <w:t>God makes these creatures called humans or "adam," in Hebrew.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0:00:50.380,0:00:56.060</w:t>
            </w:r>
          </w:p>
        </w:tc>
      </w:tr>
      <w:tr>
        <w:tc>
          <w:p>
            <w:r>
              <w:t>He makes them in his image, which has to do with their role and purpose in God's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0:00:56.060,0:01:01.280</w:t>
            </w:r>
          </w:p>
        </w:tc>
      </w:tr>
      <w:tr>
        <w:tc>
          <w:p>
            <w:r>
              <w:t>So humans are made to be reflections of God's character out into the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0:01:01.280,0:01:06.740</w:t>
            </w:r>
          </w:p>
        </w:tc>
      </w:tr>
      <w:tr>
        <w:tc>
          <w:p>
            <w:r>
              <w:t xml:space="preserve">They are appointed as God's representatives to rule his world on his behalf, 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0:01:06.740,0:01:14.180</w:t>
            </w:r>
          </w:p>
        </w:tc>
      </w:tr>
      <w:tr>
        <w:tc>
          <w:p>
            <w:r>
              <w:t>which, in context, means to harness all its potential, to care for it, and make it so that even more life can flourish.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0:01:14.180,0:01:16.000</w:t>
            </w:r>
          </w:p>
        </w:tc>
      </w:tr>
      <w:tr>
        <w:tc>
          <w:p>
            <w:r>
              <w:t>God blesses the humans.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0:01:16.000,0:01:17.740</w:t>
            </w:r>
          </w:p>
        </w:tc>
      </w:tr>
      <w:tr>
        <w:tc>
          <w:p>
            <w:r>
              <w:t>It is a key word in this book.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0:01:17.740,0:01:23.120</w:t>
            </w:r>
          </w:p>
        </w:tc>
      </w:tr>
      <w:tr>
        <w:tc>
          <w:p>
            <w:r>
              <w:t>He gives them a garden, a place from which they begin starting to build this new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0:01:23.120,0:01:28.012</w:t>
            </w:r>
          </w:p>
        </w:tc>
      </w:tr>
      <w:tr>
        <w:tc>
          <w:p>
            <w:r>
              <w:t>The key is that the humans have a choice about how they are going to go about building this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0:01:28.020,0:01:31.220</w:t>
            </w:r>
          </w:p>
        </w:tc>
      </w:tr>
      <w:tr>
        <w:tc>
          <w:p>
            <w:r>
              <w:t>That is represented by the tree of the knowledge of good and evil.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0:01:31.220,0:01:36.920</w:t>
            </w:r>
          </w:p>
        </w:tc>
      </w:tr>
      <w:tr>
        <w:tc>
          <w:p>
            <w:r>
              <w:t>Up until now, God has provided and defined what is good and what is not good.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0:01:36.920,0:01:40.520</w:t>
            </w:r>
          </w:p>
        </w:tc>
      </w:tr>
      <w:tr>
        <w:tc>
          <w:p>
            <w:r>
              <w:t>But now God is giving humans the dignity and the freedom of a choice: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0:01:40.520,0:01:44.060</w:t>
            </w:r>
          </w:p>
        </w:tc>
      </w:tr>
      <w:tr>
        <w:tc>
          <w:p>
            <w:r>
              <w:t>Are they going to trust God's definition of good and evil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0:01:44.060,0:01:47.760</w:t>
            </w:r>
          </w:p>
        </w:tc>
      </w:tr>
      <w:tr>
        <w:tc>
          <w:p>
            <w:r>
              <w:t>or are they going to seize autonomy and define good and evil for themselves?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0:01:47.760,0:01:49.640</w:t>
            </w:r>
          </w:p>
        </w:tc>
      </w:tr>
      <w:tr>
        <w:tc>
          <w:p>
            <w:r>
              <w:t>The stakes are really high.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0:01:49.640,0:01:56.640</w:t>
            </w:r>
          </w:p>
        </w:tc>
      </w:tr>
      <w:tr>
        <w:tc>
          <w:p>
            <w:r>
              <w:t>To rebel against God is to embrace death because you are turning away from the giver of life himself.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0:01:56.640,0:01:59.040</w:t>
            </w:r>
          </w:p>
        </w:tc>
      </w:tr>
      <w:tr>
        <w:tc>
          <w:p>
            <w:r>
              <w:t>This is represented by the Tree of Life.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0:01:59.040,0:02:03.380</w:t>
            </w:r>
          </w:p>
        </w:tc>
      </w:tr>
      <w:tr>
        <w:tc>
          <w:p>
            <w:r>
              <w:t>In chapter 3, a mysterious figure, a snake, enters into the story.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0:02:03.380,0:02:08.100</w:t>
            </w:r>
          </w:p>
        </w:tc>
      </w:tr>
      <w:tr>
        <w:tc>
          <w:p>
            <w:r>
              <w:t>The snake is given no introduction, other than saying it is a creature that God made.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0:02:08.100,0:02:11.900</w:t>
            </w:r>
          </w:p>
        </w:tc>
      </w:tr>
      <w:tr>
        <w:tc>
          <w:p>
            <w:r>
              <w:t>It becomes clear that it is a creature in rebellion against God.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0:02:11.900,0:02:15.680</w:t>
            </w:r>
          </w:p>
        </w:tc>
      </w:tr>
      <w:tr>
        <w:tc>
          <w:p>
            <w:r>
              <w:t>It wants to lead the humans into rebellion and their death.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0:02:15.680,0:02:19.400</w:t>
            </w:r>
          </w:p>
        </w:tc>
      </w:tr>
      <w:tr>
        <w:tc>
          <w:p>
            <w:r>
              <w:t>The snake tells a different story about the tree and the choice.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0:02:19.400,0:02:23.880</w:t>
            </w:r>
          </w:p>
        </w:tc>
      </w:tr>
      <w:tr>
        <w:tc>
          <w:p>
            <w:r>
              <w:t>It says that seizing the knowledge of good and evil are not going to bring death,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0:02:23.880,0:02:28.360</w:t>
            </w:r>
          </w:p>
        </w:tc>
      </w:tr>
      <w:tr>
        <w:tc>
          <w:p>
            <w:r>
              <w:t>that it is actually the way to life and becoming like God themselves.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0:02:28.360,0:02:33.500</w:t>
            </w:r>
          </w:p>
        </w:tc>
      </w:tr>
      <w:tr>
        <w:tc>
          <w:p>
            <w:r>
              <w:t>The irony of this is tragic because we know the humans are already like God.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0:02:33.500,0:02:35.600</w:t>
            </w:r>
          </w:p>
        </w:tc>
      </w:tr>
      <w:tr>
        <w:tc>
          <w:p>
            <w:r>
              <w:t>They were made to reflect God's image.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0:02:35.600,0:02:39.140</w:t>
            </w:r>
          </w:p>
        </w:tc>
      </w:tr>
      <w:tr>
        <w:tc>
          <w:p>
            <w:r>
              <w:t>But instead of trusting God, the humans seize autonomy.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0:02:39.140,0:02:41.880</w:t>
            </w:r>
          </w:p>
        </w:tc>
      </w:tr>
      <w:tr>
        <w:tc>
          <w:p>
            <w:r>
              <w:t>They take the knowledge of good and evil for themselves.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0:02:41.880,0:02:45.701</w:t>
            </w:r>
          </w:p>
        </w:tc>
      </w:tr>
      <w:tr>
        <w:tc>
          <w:p>
            <w:r>
              <w:t>In an instant, the whole story spirals out of control.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0:02:45.701,0:02:48.112</w:t>
            </w:r>
          </w:p>
        </w:tc>
      </w:tr>
      <w:tr>
        <w:tc>
          <w:p>
            <w:r>
              <w:t>The first casualty is human relationships.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0:02:48.120,0:02:51.578</w:t>
            </w:r>
          </w:p>
        </w:tc>
      </w:tr>
      <w:tr>
        <w:tc>
          <w:p>
            <w:r>
              <w:t>The man and the woman suddenly realize how vulnerable they are.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0:02:51.578,0:02:53.315</w:t>
            </w:r>
          </w:p>
        </w:tc>
      </w:tr>
      <w:tr>
        <w:tc>
          <w:p>
            <w:r>
              <w:t>They cannot even trust each other.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0:02:53.320,0:02:57.540</w:t>
            </w:r>
          </w:p>
        </w:tc>
      </w:tr>
      <w:tr>
        <w:tc>
          <w:p>
            <w:r>
              <w:t>So, they make clothes and they hide their bodies from one another.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0:02:57.540,0:03:02.500</w:t>
            </w:r>
          </w:p>
        </w:tc>
      </w:tr>
      <w:tr>
        <w:tc>
          <w:p>
            <w:r>
              <w:t>The second casualty is that intimacy between God and the humans is lost.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0:03:02.500,0:03:05.360</w:t>
            </w:r>
          </w:p>
        </w:tc>
      </w:tr>
      <w:tr>
        <w:tc>
          <w:p>
            <w:r>
              <w:t>So they go, run, and hide from God.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0:03:05.360,0:03:09.940</w:t>
            </w:r>
          </w:p>
        </w:tc>
      </w:tr>
      <w:tr>
        <w:tc>
          <w:p>
            <w:r>
              <w:t>When God finds them, they start this game of blame-shifting about who rebelled first.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0:03:09.940,0:03:11.560</w:t>
            </w:r>
          </w:p>
        </w:tc>
      </w:tr>
      <w:tr>
        <w:tc>
          <w:p>
            <w:r>
              <w:t>Right here, this story stops.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0:03:11.560,0:03:16.600</w:t>
            </w:r>
          </w:p>
        </w:tc>
      </w:tr>
      <w:tr>
        <w:tc>
          <w:p>
            <w:r>
              <w:t>There is a series of short poems where God declares to the snake and then to the humans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0:03:16.600,0:03:19.180</w:t>
            </w:r>
          </w:p>
        </w:tc>
      </w:tr>
      <w:tr>
        <w:tc>
          <w:p>
            <w:r>
              <w:t>the tragic consequences of their actions.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0:03:19.180,0:03:26.380</w:t>
            </w:r>
          </w:p>
        </w:tc>
      </w:tr>
      <w:tr>
        <w:tc>
          <w:p>
            <w:r>
              <w:t>God first tells the snake that despite its apparent victory, it is destined for defeat, to eat dust.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0:03:26.380,0:03:35.140</w:t>
            </w:r>
          </w:p>
        </w:tc>
      </w:tr>
      <w:tr>
        <w:tc>
          <w:p>
            <w:r>
              <w:t>God promises that one day a seed, or a descendant, will come from the woman, who is going to deliver a lethal strike to the snake’s head.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0:03:35.140,0:03:39.305</w:t>
            </w:r>
          </w:p>
        </w:tc>
      </w:tr>
      <w:tr>
        <w:tc>
          <w:p>
            <w:r>
              <w:t>This sounds like great news, but this victory is going to come with a cost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0:03:39.305,0:03:45.360</w:t>
            </w:r>
          </w:p>
        </w:tc>
      </w:tr>
      <w:tr>
        <w:tc>
          <w:p>
            <w:r>
              <w:t>because the snake, too, will deliver a lethal strike to the descendant's heal as it is being crushed.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0:03:45.360,0:03:49.720</w:t>
            </w:r>
          </w:p>
        </w:tc>
      </w:tr>
      <w:tr>
        <w:tc>
          <w:p>
            <w:r>
              <w:t>It is a very mysterious promise of this wounded victor.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0:03:49.720,0:03:54.020</w:t>
            </w:r>
          </w:p>
        </w:tc>
      </w:tr>
      <w:tr>
        <w:tc>
          <w:p>
            <w:r>
              <w:t>But in the flow of the story so far, you see that this is an act of God's grace.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0:03:54.020,0:03:55.700</w:t>
            </w:r>
          </w:p>
        </w:tc>
      </w:tr>
      <w:tr>
        <w:tc>
          <w:p>
            <w:r>
              <w:t>The humans have just rebelled.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0:03:55.700,0:03:56.940</w:t>
            </w:r>
          </w:p>
        </w:tc>
      </w:tr>
      <w:tr>
        <w:tc>
          <w:p>
            <w:r>
              <w:t>What does God do?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0:03:56.940,0:03:59.100</w:t>
            </w:r>
          </w:p>
        </w:tc>
      </w:tr>
      <w:tr>
        <w:tc>
          <w:p>
            <w:r>
              <w:t>He promises to rescue them.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0:03:59.100,0:04:02.840</w:t>
            </w:r>
          </w:p>
        </w:tc>
      </w:tr>
      <w:tr>
        <w:tc>
          <w:p>
            <w:r>
              <w:t>But this doesn't erase the consequences of the humans' decision.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0:04:02.840,0:04:08.540</w:t>
            </w:r>
          </w:p>
        </w:tc>
      </w:tr>
      <w:tr>
        <w:tc>
          <w:p>
            <w:r>
              <w:t>So God informs them that now every aspect of their life together--at home and out in the field--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0:04:08.540,0:04:15.220</w:t>
            </w:r>
          </w:p>
        </w:tc>
      </w:tr>
      <w:tr>
        <w:tc>
          <w:p>
            <w:r>
              <w:t>is going to be fraught with grief and pain because of the rebellion, all leading to their death.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0:04:15.220,0:04:17.920</w:t>
            </w:r>
          </w:p>
        </w:tc>
      </w:tr>
      <w:tr>
        <w:tc>
          <w:p>
            <w:r>
              <w:t>From here, the story then spirals downward.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0:04:17.920,0:04:26.400</w:t>
            </w:r>
          </w:p>
        </w:tc>
      </w:tr>
      <w:tr>
        <w:tc>
          <w:p>
            <w:r>
              <w:t>Chapters 3-11 trace the widening ripple effect of the rebellion and of human relationships fracturing at every level.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0:04:26.400,0:04:28.940</w:t>
            </w:r>
          </w:p>
        </w:tc>
      </w:tr>
      <w:tr>
        <w:tc>
          <w:p>
            <w:r>
              <w:t>There is the story of two brothers, Cain and Abel.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0:04:28.940,0:04:32.560</w:t>
            </w:r>
          </w:p>
        </w:tc>
      </w:tr>
      <w:tr>
        <w:tc>
          <w:p>
            <w:r>
              <w:t>Cain is so jealous of his brother that he wants to murder him.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0:04:32.560,0:04:36.420</w:t>
            </w:r>
          </w:p>
        </w:tc>
      </w:tr>
      <w:tr>
        <w:tc>
          <w:p>
            <w:r>
              <w:t>God warns him not to give in to the temptation but he does anyway.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0:04:36.420,0:04:38.080</w:t>
            </w:r>
          </w:p>
        </w:tc>
      </w:tr>
      <w:tr>
        <w:tc>
          <w:p>
            <w:r>
              <w:t>He murders him in the field.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0:04:38.080,0:04:42.620</w:t>
            </w:r>
          </w:p>
        </w:tc>
      </w:tr>
      <w:tr>
        <w:tc>
          <w:p>
            <w:r>
              <w:t>So Cain then goes on to build a city where violence and oppression reign.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0:04:42.620,0:04:45.520</w:t>
            </w:r>
          </w:p>
        </w:tc>
      </w:tr>
      <w:tr>
        <w:tc>
          <w:p>
            <w:r>
              <w:t>This is all epitomized in this story of Lamech.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0:04:45.520,0:04:48.920</w:t>
            </w:r>
          </w:p>
        </w:tc>
      </w:tr>
      <w:tr>
        <w:tc>
          <w:p>
            <w:r>
              <w:t>He is the first man in the Bible to have more than one wife.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0:04:48.920,0:04:51.240</w:t>
            </w:r>
          </w:p>
        </w:tc>
      </w:tr>
      <w:tr>
        <w:tc>
          <w:p>
            <w:r>
              <w:t>He accumulates them like property.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0:04:51.240,0:04:57.700</w:t>
            </w:r>
          </w:p>
        </w:tc>
      </w:tr>
      <w:tr>
        <w:tc>
          <w:p>
            <w:r>
              <w:t>He goes on to sing a short song about how he is more violent and vengeful than Cain ever was.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0:04:57.700,0:05:05.000</w:t>
            </w:r>
          </w:p>
        </w:tc>
      </w:tr>
      <w:tr>
        <w:tc>
          <w:p>
            <w:r>
              <w:t>After this, we get an odd story about the "sons of God" which could refer to evil, angelic beings,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0:05:05.000,0:05:10.780</w:t>
            </w:r>
          </w:p>
        </w:tc>
      </w:tr>
      <w:tr>
        <w:tc>
          <w:p>
            <w:r>
              <w:t>or it could refer to ancient kings who claimed that they descended from the gods.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0:05:10.780,0:05:17.540</w:t>
            </w:r>
          </w:p>
        </w:tc>
      </w:tr>
      <w:tr>
        <w:tc>
          <w:p>
            <w:r>
              <w:t>Like Lamech, they acquired as many wives as they wanted and they produced the Nephilim, these great warriors of old.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0:05:17.540,0:05:25.680</w:t>
            </w:r>
          </w:p>
        </w:tc>
      </w:tr>
      <w:tr>
        <w:tc>
          <w:p>
            <w:r>
              <w:t>Whichever view is right, the point is that humans are building kingdoms that fill God's world with violence and even more corruption.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0:05:25.680,0:05:28.760</w:t>
            </w:r>
          </w:p>
        </w:tc>
      </w:tr>
      <w:tr>
        <w:tc>
          <w:p>
            <w:r>
              <w:t>In response, we are told that God is broken with grief.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0:05:28.760,0:05:32.240</w:t>
            </w:r>
          </w:p>
        </w:tc>
      </w:tr>
      <w:tr>
        <w:tc>
          <w:p>
            <w:r>
              <w:t>Humanity is ruining his good world and they are ruining each other.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0:05:32.240,0:05:39.860</w:t>
            </w:r>
          </w:p>
        </w:tc>
      </w:tr>
      <w:tr>
        <w:tc>
          <w:p>
            <w:r>
              <w:t>So out of a passion to protect the goodness of his world, he washes it clean of humanity's evil with a great flood.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0:05:39.860,0:05:43.700</w:t>
            </w:r>
          </w:p>
        </w:tc>
      </w:tr>
      <w:tr>
        <w:tc>
          <w:p>
            <w:r>
              <w:t>But he protects one blameless human, Noah, and his family.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0:05:43.700,0:05:46.800</w:t>
            </w:r>
          </w:p>
        </w:tc>
      </w:tr>
      <w:tr>
        <w:tc>
          <w:p>
            <w:r>
              <w:t>He commissions him as a new Adam.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0:05:46.800,0:05:50.640</w:t>
            </w:r>
          </w:p>
        </w:tc>
      </w:tr>
      <w:tr>
        <w:tc>
          <w:p>
            <w:r>
              <w:t>He repeats the divine blessing and commissions him to go out into the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0:05:50.640,0:05:52.200</w:t>
            </w:r>
          </w:p>
        </w:tc>
      </w:tr>
      <w:tr>
        <w:tc>
          <w:p>
            <w:r>
              <w:t>So our hopes are really high.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0:05:52.200,0:05:55.680</w:t>
            </w:r>
          </w:p>
        </w:tc>
      </w:tr>
      <w:tr>
        <w:tc>
          <w:p>
            <w:r>
              <w:t>But then Noah fails too, also in a garden.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0:05:55.680,0:05:59.400</w:t>
            </w:r>
          </w:p>
        </w:tc>
      </w:tr>
      <w:tr>
        <w:tc>
          <w:p>
            <w:r>
              <w:t>He goes and plants a vineyard and gets very drunk.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0:05:59.400,0:06:04.820</w:t>
            </w:r>
          </w:p>
        </w:tc>
      </w:tr>
      <w:tr>
        <w:tc>
          <w:p>
            <w:r>
              <w:t>Then one of his sons, Ham, does something shameful to his father in the tent.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0:06:04.820,0:06:10.280</w:t>
            </w:r>
          </w:p>
        </w:tc>
      </w:tr>
      <w:tr>
        <w:tc>
          <w:p>
            <w:r>
              <w:t>Here we have our new "Adam," naked and ashamed, just like the first.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0:06:10.280,0:06:12.900</w:t>
            </w:r>
          </w:p>
        </w:tc>
      </w:tr>
      <w:tr>
        <w:tc>
          <w:p>
            <w:r>
              <w:t>The downward spiral begins again.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0:06:12.900,0:06:16.140</w:t>
            </w:r>
          </w:p>
        </w:tc>
      </w:tr>
      <w:tr>
        <w:tc>
          <w:p>
            <w:r>
              <w:t>It all leads to the foundation of the city of Babylon.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0:06:16.140,0:06:21.200</w:t>
            </w:r>
          </w:p>
        </w:tc>
      </w:tr>
      <w:tr>
        <w:tc>
          <w:p>
            <w:r>
              <w:t>The people of ancient Mesopotamia come together around a new technology they have: the brick.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0:06:21.200,0:06:25.920</w:t>
            </w:r>
          </w:p>
        </w:tc>
      </w:tr>
      <w:tr>
        <w:tc>
          <w:p>
            <w:r>
              <w:t>They can make cities and towers bigger and faster than anybody has ever done before.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0:06:25.920,0:06:29.960</w:t>
            </w:r>
          </w:p>
        </w:tc>
      </w:tr>
      <w:tr>
        <w:tc>
          <w:p>
            <w:r>
              <w:t>They want to build a new kind of tower that will reach up to the gods.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0:06:29.960,0:06:33.040</w:t>
            </w:r>
          </w:p>
        </w:tc>
      </w:tr>
      <w:tr>
        <w:tc>
          <w:p>
            <w:r>
              <w:t>They will make a great name for themselves.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0:06:33.040,0:06:36.780</w:t>
            </w:r>
          </w:p>
        </w:tc>
      </w:tr>
      <w:tr>
        <w:tc>
          <w:p>
            <w:r>
              <w:t>It is an image of human rebellion and arrogance.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0:06:36.780,0:06:40.180</w:t>
            </w:r>
          </w:p>
        </w:tc>
      </w:tr>
      <w:tr>
        <w:tc>
          <w:p>
            <w:r>
              <w:t>It is the garden rebellion now writ large.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0:06:40.180,0:06:44.220</w:t>
            </w:r>
          </w:p>
        </w:tc>
      </w:tr>
      <w:tr>
        <w:tc>
          <w:p>
            <w:r>
              <w:t>So God humbles their pride and scatters them.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0:06:44.220,0:06:50.580</w:t>
            </w:r>
          </w:p>
        </w:tc>
      </w:tr>
      <w:tr>
        <w:tc>
          <w:p>
            <w:r>
              <w:t>Now, this is a diverse group of stories but you can see they are all exploring the same basic point: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0:06:50.580,0:06:55.300</w:t>
            </w:r>
          </w:p>
        </w:tc>
      </w:tr>
      <w:tr>
        <w:tc>
          <w:p>
            <w:r>
              <w:t>God keeps giving humans the chance to do the right thing with his world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0:06:55.300,0:06:57.800</w:t>
            </w:r>
          </w:p>
        </w:tc>
      </w:tr>
      <w:tr>
        <w:tc>
          <w:p>
            <w:r>
              <w:t>and humans keep ruining it.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0:06:57.800,0:07:03.720</w:t>
            </w:r>
          </w:p>
        </w:tc>
      </w:tr>
      <w:tr>
        <w:tc>
          <w:p>
            <w:r>
              <w:t>These stories are making a claim that we live in a good world that we have turned bad--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0:07:03.720,0:07:07.183</w:t>
            </w:r>
          </w:p>
        </w:tc>
      </w:tr>
      <w:tr>
        <w:tc>
          <w:p>
            <w:r>
              <w:t>that we have all chosen to define good and evil for ourselves.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0:07:07.183,0:07:15.560</w:t>
            </w:r>
          </w:p>
        </w:tc>
      </w:tr>
      <w:tr>
        <w:tc>
          <w:p>
            <w:r>
              <w:t>So we all contribute to this world of broken relationships, leading to conflict, violence, and ultimately death.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0:07:15.560,0:07:16.980</w:t>
            </w:r>
          </w:p>
        </w:tc>
      </w:tr>
      <w:tr>
        <w:tc>
          <w:p>
            <w:r>
              <w:t>But there is hope.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0:07:16.980,0:07:20.380</w:t>
            </w:r>
          </w:p>
        </w:tc>
      </w:tr>
      <w:tr>
        <w:tc>
          <w:p>
            <w:r>
              <w:t>God promised that one day a descendant would come--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0:07:20.380,0:07:23.700</w:t>
            </w:r>
          </w:p>
        </w:tc>
      </w:tr>
      <w:tr>
        <w:tc>
          <w:p>
            <w:r>
              <w:t>the wounded victor who will defeat evil at its source.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0:07:23.700,0:07:29.720</w:t>
            </w:r>
          </w:p>
        </w:tc>
      </w:tr>
      <w:tr>
        <w:tc>
          <w:p>
            <w:r>
              <w:t>So despite humanity's evil, God is determined to bless and rescue his world.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0:07:29.720,0:07:33.420</w:t>
            </w:r>
          </w:p>
        </w:tc>
      </w:tr>
      <w:tr>
        <w:tc>
          <w:p>
            <w:r>
              <w:t>The big question is, of course, "What is God going to do?"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0:07:33.420,0:07:36.480</w:t>
            </w:r>
          </w:p>
        </w:tc>
      </w:tr>
      <w:tr>
        <w:tc>
          <w:p>
            <w:r>
              <w:t>The next story, the hinge, offers the answer.</w:t>
            </w:r>
          </w:p>
        </w:tc>
      </w:tr>
      <w:tr>
        <w:tc>
          <w:p>
            <w:r>
              <w:t/>
            </w:r>
          </w:p>
        </w:tc>
      </w:tr>
      <w:tr>
        <w:tc>
          <w:p>
            <w:r>
              <w:t>0:07:36.480,0:07:40.800</w:t>
            </w:r>
          </w:p>
        </w:tc>
      </w:tr>
      <w:tr>
        <w:tc>
          <w:p>
            <w:r>
              <w:t>But, for now, that is what Genesis 1-11 is all about.</w:t>
            </w:r>
          </w:p>
        </w:tc>
      </w:tr>
      <w:tr>
        <w:tc>
          <w:p>
            <w:r>
              <w:t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